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Sit-In Records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Record ID</w:t>
            </w:r>
          </w:p>
        </w:tc>
        <w:tc>
          <w:tcPr>
            <w:tcW w:type="dxa" w:w="1440"/>
          </w:tcPr>
          <w:p>
            <w:r>
              <w:t>Student ID</w:t>
            </w:r>
          </w:p>
        </w:tc>
        <w:tc>
          <w:tcPr>
            <w:tcW w:type="dxa" w:w="1440"/>
          </w:tcPr>
          <w:p>
            <w:r>
              <w:t>Lab</w:t>
            </w:r>
          </w:p>
        </w:tc>
        <w:tc>
          <w:tcPr>
            <w:tcW w:type="dxa" w:w="1440"/>
          </w:tcPr>
          <w:p>
            <w:r>
              <w:t>Check-in</w:t>
            </w:r>
          </w:p>
        </w:tc>
        <w:tc>
          <w:tcPr>
            <w:tcW w:type="dxa" w:w="1440"/>
          </w:tcPr>
          <w:p>
            <w:r>
              <w:t>Check-out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1111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2025-03-16 23:36:26.551735</w:t>
            </w:r>
          </w:p>
        </w:tc>
        <w:tc>
          <w:tcPr>
            <w:tcW w:type="dxa" w:w="1440"/>
          </w:tcPr>
          <w:p>
            <w:r>
              <w:t>2025-03-17 00:12:34.906909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2025-03-17 00:17:00.376806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2025-03-17 00:17:10.251597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2025-03-17 00:20:02.031572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2025-03-17 11:15:51.449905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1111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2025-03-16 23:36:26.551735</w:t>
            </w:r>
          </w:p>
        </w:tc>
        <w:tc>
          <w:tcPr>
            <w:tcW w:type="dxa" w:w="1440"/>
          </w:tcPr>
          <w:p>
            <w:r>
              <w:t>2025-03-17 11:15:58.455734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22604185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2025-03-16 23:36:03.070165</w:t>
            </w:r>
          </w:p>
        </w:tc>
        <w:tc>
          <w:tcPr>
            <w:tcW w:type="dxa" w:w="1440"/>
          </w:tcPr>
          <w:p>
            <w:r>
              <w:t>2025-03-17 11:19:50.310951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5555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2025-03-17 00:18:26.352660</w:t>
            </w:r>
          </w:p>
        </w:tc>
        <w:tc>
          <w:tcPr>
            <w:tcW w:type="dxa" w:w="1440"/>
          </w:tcPr>
          <w:p>
            <w:r>
              <w:t>2025-03-19 10:38:58.054018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22604185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2025-03-16 23:36:03.070165</w:t>
            </w:r>
          </w:p>
        </w:tc>
        <w:tc>
          <w:tcPr>
            <w:tcW w:type="dxa" w:w="1440"/>
          </w:tcPr>
          <w:p>
            <w:r>
              <w:t>2025-03-19 12:31:48.595679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2025-03-19 12:33:21.320482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2025-03-20 21:14:05.617606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530</w:t>
            </w:r>
          </w:p>
        </w:tc>
        <w:tc>
          <w:tcPr>
            <w:tcW w:type="dxa" w:w="1440"/>
          </w:tcPr>
          <w:p>
            <w:r>
              <w:t>2025-03-17 00:16:47.371245</w:t>
            </w:r>
          </w:p>
        </w:tc>
        <w:tc>
          <w:tcPr>
            <w:tcW w:type="dxa" w:w="1440"/>
          </w:tcPr>
          <w:p>
            <w:r>
              <w:t>2025-03-20 21:14:47.991289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5555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2025-03-17 00:18:26.352660</w:t>
            </w:r>
          </w:p>
        </w:tc>
        <w:tc>
          <w:tcPr>
            <w:tcW w:type="dxa" w:w="1440"/>
          </w:tcPr>
          <w:p>
            <w:r>
              <w:t>2025-03-20 21:14:51.890325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7777</w:t>
            </w:r>
          </w:p>
        </w:tc>
        <w:tc>
          <w:tcPr>
            <w:tcW w:type="dxa" w:w="1440"/>
          </w:tcPr>
          <w:p>
            <w:r>
              <w:t>526</w:t>
            </w:r>
          </w:p>
        </w:tc>
        <w:tc>
          <w:tcPr>
            <w:tcW w:type="dxa" w:w="1440"/>
          </w:tcPr>
          <w:p>
            <w:r>
              <w:t>2025-03-20 21:14:17.167222</w:t>
            </w:r>
          </w:p>
        </w:tc>
        <w:tc>
          <w:tcPr>
            <w:tcW w:type="dxa" w:w="1440"/>
          </w:tcPr>
          <w:p>
            <w:r>
              <w:t>2025-03-20 21:15:00.443644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3333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2025-03-21 00:11:15.177483</w:t>
            </w:r>
          </w:p>
        </w:tc>
        <w:tc>
          <w:tcPr>
            <w:tcW w:type="dxa" w:w="1440"/>
          </w:tcPr>
          <w:p>
            <w:r>
              <w:t>2025-03-21 00:13:56.831412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1234567</w:t>
            </w:r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t>2025-03-28 14:09:29.422518</w:t>
            </w:r>
          </w:p>
        </w:tc>
        <w:tc>
          <w:tcPr>
            <w:tcW w:type="dxa" w:w="1440"/>
          </w:tcPr>
          <w:p>
            <w:r>
              <w:t>2025-03-28 14:09:40.655136</w:t>
            </w:r>
          </w:p>
        </w:tc>
        <w:tc>
          <w:tcPr>
            <w:tcW w:type="dxa" w:w="1440"/>
          </w:tcPr>
          <w:p>
            <w:r>
              <w:t>Completed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